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BC7E4" w14:textId="77777777" w:rsidR="00215B76" w:rsidRDefault="00000000">
      <w:pPr>
        <w:pStyle w:val="Heading1"/>
      </w:pPr>
      <w:r>
        <w:t>System Architecture – Digital Mental &amp; Psychological Support Platform</w:t>
      </w:r>
    </w:p>
    <w:p w14:paraId="2C103226" w14:textId="77777777" w:rsidR="00215B76" w:rsidRDefault="00000000">
      <w:r>
        <w:t>The architecture of the proposed system ensures smooth interaction between students, AI-driven mental health tools, and counselors. Below is the high-level workflow:</w:t>
      </w:r>
    </w:p>
    <w:p w14:paraId="046097C0" w14:textId="77777777" w:rsidR="00215B76" w:rsidRDefault="00000000">
      <w:pPr>
        <w:pStyle w:val="ListNumber"/>
      </w:pPr>
      <w:r>
        <w:t>1. Students access the system via a Mobile/Web App.</w:t>
      </w:r>
    </w:p>
    <w:p w14:paraId="08AA6038" w14:textId="77777777" w:rsidR="00215B76" w:rsidRDefault="00000000">
      <w:pPr>
        <w:pStyle w:val="ListNumber"/>
      </w:pPr>
      <w:r>
        <w:t>2. AI Chatbot (NLP + CBT-based) provides 24/7 conversational support.</w:t>
      </w:r>
    </w:p>
    <w:p w14:paraId="0B39F20E" w14:textId="77777777" w:rsidR="00215B76" w:rsidRDefault="00000000">
      <w:pPr>
        <w:pStyle w:val="ListNumber"/>
      </w:pPr>
      <w:r>
        <w:t>3. Mood Tracking &amp; Sentiment Analysis captures emotional states and daily check-ins.</w:t>
      </w:r>
    </w:p>
    <w:p w14:paraId="4907AEEB" w14:textId="77777777" w:rsidR="00215B76" w:rsidRDefault="00000000">
      <w:pPr>
        <w:pStyle w:val="ListNumber"/>
      </w:pPr>
      <w:r>
        <w:t>4. Gamified Wellness Module encourages mindfulness and stress-relief activities.</w:t>
      </w:r>
    </w:p>
    <w:p w14:paraId="46CE512D" w14:textId="77777777" w:rsidR="00215B76" w:rsidRDefault="00000000">
      <w:pPr>
        <w:pStyle w:val="ListNumber"/>
      </w:pPr>
      <w:r>
        <w:t>5. Crisis Detection &amp; Alerts module flags high-risk cases.</w:t>
      </w:r>
    </w:p>
    <w:p w14:paraId="740D0316" w14:textId="77777777" w:rsidR="00215B76" w:rsidRDefault="00000000">
      <w:pPr>
        <w:pStyle w:val="ListNumber"/>
      </w:pPr>
      <w:r>
        <w:t>6. Backend API + Database manages secure storage and processing of data.</w:t>
      </w:r>
    </w:p>
    <w:p w14:paraId="323C57BB" w14:textId="77777777" w:rsidR="00215B76" w:rsidRDefault="00000000">
      <w:pPr>
        <w:pStyle w:val="ListNumber"/>
      </w:pPr>
      <w:r>
        <w:t>7. Counselor/Admin Dashboard shows anonymized trends and critical alerts.</w:t>
      </w:r>
    </w:p>
    <w:p w14:paraId="0051031A" w14:textId="269A4F7D" w:rsidR="00E477E7" w:rsidRDefault="00E477E7">
      <w:r w:rsidRPr="00E477E7">
        <w:drawing>
          <wp:anchor distT="0" distB="0" distL="114300" distR="114300" simplePos="0" relativeHeight="251658240" behindDoc="0" locked="0" layoutInCell="1" allowOverlap="1" wp14:anchorId="08E82E2E" wp14:editId="19FA3CC4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144218" cy="3581900"/>
            <wp:effectExtent l="0" t="0" r="0" b="0"/>
            <wp:wrapTopAndBottom/>
            <wp:docPr id="2141720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7207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5E49E3" w14:textId="77777777" w:rsidR="00E477E7" w:rsidRPr="00E477E7" w:rsidRDefault="00E477E7" w:rsidP="00E477E7">
      <w:pPr>
        <w:rPr>
          <w:lang w:val="en-IN"/>
        </w:rPr>
      </w:pPr>
      <w:r w:rsidRPr="00E477E7">
        <w:rPr>
          <w:lang w:val="en-IN"/>
        </w:rPr>
        <w:pict w14:anchorId="51780699">
          <v:rect id="_x0000_i1073" style="width:0;height:1.5pt" o:hralign="center" o:hrstd="t" o:hr="t" fillcolor="#a0a0a0" stroked="f"/>
        </w:pict>
      </w:r>
    </w:p>
    <w:p w14:paraId="244541D0" w14:textId="77777777" w:rsidR="00E477E7" w:rsidRPr="00E477E7" w:rsidRDefault="00E477E7" w:rsidP="00E477E7">
      <w:pPr>
        <w:rPr>
          <w:b/>
          <w:bCs/>
          <w:lang w:val="en-IN"/>
        </w:rPr>
      </w:pPr>
      <w:r w:rsidRPr="00E477E7">
        <w:rPr>
          <w:rFonts w:ascii="Segoe UI Symbol" w:hAnsi="Segoe UI Symbol" w:cs="Segoe UI Symbol"/>
          <w:b/>
          <w:bCs/>
          <w:lang w:val="en-IN"/>
        </w:rPr>
        <w:t>🛣</w:t>
      </w:r>
      <w:r w:rsidRPr="00E477E7">
        <w:rPr>
          <w:b/>
          <w:bCs/>
          <w:lang w:val="en-IN"/>
        </w:rPr>
        <w:t xml:space="preserve"> Roadmap to Develop the System</w:t>
      </w:r>
    </w:p>
    <w:p w14:paraId="0FFA92D2" w14:textId="77777777" w:rsidR="00E477E7" w:rsidRPr="00E477E7" w:rsidRDefault="00E477E7" w:rsidP="00E477E7">
      <w:pPr>
        <w:rPr>
          <w:b/>
          <w:bCs/>
          <w:lang w:val="en-IN"/>
        </w:rPr>
      </w:pPr>
      <w:r w:rsidRPr="00E477E7">
        <w:rPr>
          <w:b/>
          <w:bCs/>
          <w:lang w:val="en-IN"/>
        </w:rPr>
        <w:t>Phase 1 – Problem Understanding &amp; Requirement Gathering (2 weeks)</w:t>
      </w:r>
    </w:p>
    <w:p w14:paraId="1ADF35FE" w14:textId="77777777" w:rsidR="00E477E7" w:rsidRPr="00E477E7" w:rsidRDefault="00E477E7" w:rsidP="00E477E7">
      <w:pPr>
        <w:numPr>
          <w:ilvl w:val="0"/>
          <w:numId w:val="10"/>
        </w:numPr>
        <w:rPr>
          <w:lang w:val="en-IN"/>
        </w:rPr>
      </w:pPr>
      <w:r w:rsidRPr="00E477E7">
        <w:rPr>
          <w:b/>
          <w:bCs/>
          <w:lang w:val="en-IN"/>
        </w:rPr>
        <w:t>User Research</w:t>
      </w:r>
      <w:r w:rsidRPr="00E477E7">
        <w:rPr>
          <w:lang w:val="en-IN"/>
        </w:rPr>
        <w:t xml:space="preserve">: Interview students, </w:t>
      </w:r>
      <w:proofErr w:type="spellStart"/>
      <w:r w:rsidRPr="00E477E7">
        <w:rPr>
          <w:lang w:val="en-IN"/>
        </w:rPr>
        <w:t>counselors</w:t>
      </w:r>
      <w:proofErr w:type="spellEnd"/>
      <w:r w:rsidRPr="00E477E7">
        <w:rPr>
          <w:lang w:val="en-IN"/>
        </w:rPr>
        <w:t>, faculty.</w:t>
      </w:r>
    </w:p>
    <w:p w14:paraId="0027117E" w14:textId="77777777" w:rsidR="00E477E7" w:rsidRPr="00E477E7" w:rsidRDefault="00E477E7" w:rsidP="00E477E7">
      <w:pPr>
        <w:numPr>
          <w:ilvl w:val="0"/>
          <w:numId w:val="10"/>
        </w:numPr>
        <w:rPr>
          <w:lang w:val="en-IN"/>
        </w:rPr>
      </w:pPr>
      <w:r w:rsidRPr="00E477E7">
        <w:rPr>
          <w:b/>
          <w:bCs/>
          <w:lang w:val="en-IN"/>
        </w:rPr>
        <w:t>Define Use Cases</w:t>
      </w:r>
      <w:r w:rsidRPr="00E477E7">
        <w:rPr>
          <w:lang w:val="en-IN"/>
        </w:rPr>
        <w:t>:</w:t>
      </w:r>
    </w:p>
    <w:p w14:paraId="75D6B56F" w14:textId="77777777" w:rsidR="00E477E7" w:rsidRPr="00E477E7" w:rsidRDefault="00E477E7" w:rsidP="00E477E7">
      <w:pPr>
        <w:numPr>
          <w:ilvl w:val="1"/>
          <w:numId w:val="10"/>
        </w:numPr>
        <w:rPr>
          <w:lang w:val="en-IN"/>
        </w:rPr>
      </w:pPr>
      <w:r w:rsidRPr="00E477E7">
        <w:rPr>
          <w:lang w:val="en-IN"/>
        </w:rPr>
        <w:t>Chatbot for stress/anxiety support</w:t>
      </w:r>
    </w:p>
    <w:p w14:paraId="48FB590A" w14:textId="77777777" w:rsidR="00E477E7" w:rsidRPr="00E477E7" w:rsidRDefault="00E477E7" w:rsidP="00E477E7">
      <w:pPr>
        <w:numPr>
          <w:ilvl w:val="1"/>
          <w:numId w:val="10"/>
        </w:numPr>
        <w:rPr>
          <w:lang w:val="en-IN"/>
        </w:rPr>
      </w:pPr>
      <w:r w:rsidRPr="00E477E7">
        <w:rPr>
          <w:lang w:val="en-IN"/>
        </w:rPr>
        <w:lastRenderedPageBreak/>
        <w:t>Mood tracking &amp; dashboards</w:t>
      </w:r>
    </w:p>
    <w:p w14:paraId="6D93A447" w14:textId="77777777" w:rsidR="00E477E7" w:rsidRPr="00E477E7" w:rsidRDefault="00E477E7" w:rsidP="00E477E7">
      <w:pPr>
        <w:numPr>
          <w:ilvl w:val="1"/>
          <w:numId w:val="10"/>
        </w:numPr>
        <w:rPr>
          <w:lang w:val="en-IN"/>
        </w:rPr>
      </w:pPr>
      <w:r w:rsidRPr="00E477E7">
        <w:rPr>
          <w:lang w:val="en-IN"/>
        </w:rPr>
        <w:t>Gamified wellness activities</w:t>
      </w:r>
    </w:p>
    <w:p w14:paraId="54123B37" w14:textId="7E49F315" w:rsidR="00E477E7" w:rsidRPr="00E477E7" w:rsidRDefault="00E477E7" w:rsidP="00E477E7">
      <w:pPr>
        <w:numPr>
          <w:ilvl w:val="1"/>
          <w:numId w:val="10"/>
        </w:numPr>
        <w:rPr>
          <w:lang w:val="en-IN"/>
        </w:rPr>
      </w:pPr>
      <w:r w:rsidRPr="00E477E7">
        <w:rPr>
          <w:lang w:val="en-IN"/>
        </w:rPr>
        <w:t xml:space="preserve">Crisis alerts &amp; </w:t>
      </w:r>
      <w:r w:rsidR="00357334" w:rsidRPr="00E477E7">
        <w:rPr>
          <w:lang w:val="en-IN"/>
        </w:rPr>
        <w:t>counsellor</w:t>
      </w:r>
      <w:r w:rsidRPr="00E477E7">
        <w:rPr>
          <w:lang w:val="en-IN"/>
        </w:rPr>
        <w:t xml:space="preserve"> integration</w:t>
      </w:r>
    </w:p>
    <w:p w14:paraId="5A769DE5" w14:textId="77777777" w:rsidR="00E477E7" w:rsidRPr="00E477E7" w:rsidRDefault="00E477E7" w:rsidP="00E477E7">
      <w:pPr>
        <w:numPr>
          <w:ilvl w:val="0"/>
          <w:numId w:val="10"/>
        </w:numPr>
        <w:rPr>
          <w:lang w:val="en-IN"/>
        </w:rPr>
      </w:pPr>
      <w:r w:rsidRPr="00E477E7">
        <w:rPr>
          <w:b/>
          <w:bCs/>
          <w:lang w:val="en-IN"/>
        </w:rPr>
        <w:t>Finalize Features</w:t>
      </w:r>
      <w:r w:rsidRPr="00E477E7">
        <w:rPr>
          <w:lang w:val="en-IN"/>
        </w:rPr>
        <w:t>: MVP (chatbot, mood log, crisis escalation) vs. advanced (voice analysis, gamification).</w:t>
      </w:r>
    </w:p>
    <w:p w14:paraId="13945022" w14:textId="77777777" w:rsidR="00E477E7" w:rsidRPr="00E477E7" w:rsidRDefault="00E477E7" w:rsidP="00E477E7">
      <w:pPr>
        <w:rPr>
          <w:lang w:val="en-IN"/>
        </w:rPr>
      </w:pPr>
      <w:r w:rsidRPr="00E477E7">
        <w:rPr>
          <w:lang w:val="en-IN"/>
        </w:rPr>
        <w:pict w14:anchorId="04A1FC9E">
          <v:rect id="_x0000_i1074" style="width:0;height:1.5pt" o:hralign="center" o:hrstd="t" o:hr="t" fillcolor="#a0a0a0" stroked="f"/>
        </w:pict>
      </w:r>
    </w:p>
    <w:p w14:paraId="3BD2D815" w14:textId="77777777" w:rsidR="00E477E7" w:rsidRPr="00E477E7" w:rsidRDefault="00E477E7" w:rsidP="00E477E7">
      <w:pPr>
        <w:rPr>
          <w:b/>
          <w:bCs/>
          <w:lang w:val="en-IN"/>
        </w:rPr>
      </w:pPr>
      <w:r w:rsidRPr="00E477E7">
        <w:rPr>
          <w:b/>
          <w:bCs/>
          <w:lang w:val="en-IN"/>
        </w:rPr>
        <w:t>Phase 2 – Architecture &amp; Tech Stack (1–2 weeks)</w:t>
      </w:r>
    </w:p>
    <w:p w14:paraId="22B86C28" w14:textId="77777777" w:rsidR="00E477E7" w:rsidRPr="00E477E7" w:rsidRDefault="00E477E7" w:rsidP="00E477E7">
      <w:pPr>
        <w:rPr>
          <w:b/>
          <w:bCs/>
          <w:lang w:val="en-IN"/>
        </w:rPr>
      </w:pPr>
      <w:r w:rsidRPr="00E477E7">
        <w:rPr>
          <w:rFonts w:ascii="Segoe UI Emoji" w:hAnsi="Segoe UI Emoji" w:cs="Segoe UI Emoji"/>
          <w:b/>
          <w:bCs/>
          <w:lang w:val="en-IN"/>
        </w:rPr>
        <w:t>🔹</w:t>
      </w:r>
      <w:r w:rsidRPr="00E477E7">
        <w:rPr>
          <w:b/>
          <w:bCs/>
          <w:lang w:val="en-IN"/>
        </w:rPr>
        <w:t xml:space="preserve"> Tech Stack</w:t>
      </w:r>
    </w:p>
    <w:p w14:paraId="1819FBCC" w14:textId="77777777" w:rsidR="00E477E7" w:rsidRPr="00E477E7" w:rsidRDefault="00E477E7" w:rsidP="00E477E7">
      <w:pPr>
        <w:numPr>
          <w:ilvl w:val="0"/>
          <w:numId w:val="11"/>
        </w:numPr>
        <w:rPr>
          <w:lang w:val="en-IN"/>
        </w:rPr>
      </w:pPr>
      <w:r w:rsidRPr="00E477E7">
        <w:rPr>
          <w:b/>
          <w:bCs/>
          <w:lang w:val="en-IN"/>
        </w:rPr>
        <w:t>Frontend</w:t>
      </w:r>
      <w:r w:rsidRPr="00E477E7">
        <w:rPr>
          <w:lang w:val="en-IN"/>
        </w:rPr>
        <w:t>: React / Flutter (mobile app + web app for accessibility).</w:t>
      </w:r>
    </w:p>
    <w:p w14:paraId="37DD7C9A" w14:textId="77777777" w:rsidR="00E477E7" w:rsidRPr="00E477E7" w:rsidRDefault="00E477E7" w:rsidP="00E477E7">
      <w:pPr>
        <w:numPr>
          <w:ilvl w:val="0"/>
          <w:numId w:val="11"/>
        </w:numPr>
        <w:rPr>
          <w:lang w:val="en-IN"/>
        </w:rPr>
      </w:pPr>
      <w:r w:rsidRPr="00E477E7">
        <w:rPr>
          <w:b/>
          <w:bCs/>
          <w:lang w:val="en-IN"/>
        </w:rPr>
        <w:t>Backend</w:t>
      </w:r>
      <w:r w:rsidRPr="00E477E7">
        <w:rPr>
          <w:lang w:val="en-IN"/>
        </w:rPr>
        <w:t>: Node.js / Django / Spring Boot (depending on team expertise).</w:t>
      </w:r>
    </w:p>
    <w:p w14:paraId="47020253" w14:textId="77777777" w:rsidR="00E477E7" w:rsidRPr="00E477E7" w:rsidRDefault="00E477E7" w:rsidP="00E477E7">
      <w:pPr>
        <w:numPr>
          <w:ilvl w:val="0"/>
          <w:numId w:val="11"/>
        </w:numPr>
        <w:rPr>
          <w:lang w:val="en-IN"/>
        </w:rPr>
      </w:pPr>
      <w:r w:rsidRPr="00E477E7">
        <w:rPr>
          <w:b/>
          <w:bCs/>
          <w:lang w:val="en-IN"/>
        </w:rPr>
        <w:t>Database</w:t>
      </w:r>
      <w:r w:rsidRPr="00E477E7">
        <w:rPr>
          <w:lang w:val="en-IN"/>
        </w:rPr>
        <w:t>: PostgreSQL / MongoDB (user data + mood logs).</w:t>
      </w:r>
    </w:p>
    <w:p w14:paraId="332016F3" w14:textId="77777777" w:rsidR="00E477E7" w:rsidRPr="00E477E7" w:rsidRDefault="00E477E7" w:rsidP="00E477E7">
      <w:pPr>
        <w:numPr>
          <w:ilvl w:val="0"/>
          <w:numId w:val="11"/>
        </w:numPr>
        <w:rPr>
          <w:lang w:val="en-IN"/>
        </w:rPr>
      </w:pPr>
      <w:r w:rsidRPr="00E477E7">
        <w:rPr>
          <w:b/>
          <w:bCs/>
          <w:lang w:val="en-IN"/>
        </w:rPr>
        <w:t>AI/NLP</w:t>
      </w:r>
      <w:r w:rsidRPr="00E477E7">
        <w:rPr>
          <w:lang w:val="en-IN"/>
        </w:rPr>
        <w:t>:</w:t>
      </w:r>
    </w:p>
    <w:p w14:paraId="711D3839" w14:textId="77777777" w:rsidR="00E477E7" w:rsidRPr="00E477E7" w:rsidRDefault="00E477E7" w:rsidP="00E477E7">
      <w:pPr>
        <w:numPr>
          <w:ilvl w:val="1"/>
          <w:numId w:val="11"/>
        </w:numPr>
        <w:rPr>
          <w:lang w:val="en-IN"/>
        </w:rPr>
      </w:pPr>
      <w:r w:rsidRPr="00E477E7">
        <w:rPr>
          <w:lang w:val="en-IN"/>
        </w:rPr>
        <w:t xml:space="preserve">Hugging Face Transformers / </w:t>
      </w:r>
      <w:proofErr w:type="spellStart"/>
      <w:r w:rsidRPr="00E477E7">
        <w:rPr>
          <w:lang w:val="en-IN"/>
        </w:rPr>
        <w:t>spaCy</w:t>
      </w:r>
      <w:proofErr w:type="spellEnd"/>
      <w:r w:rsidRPr="00E477E7">
        <w:rPr>
          <w:lang w:val="en-IN"/>
        </w:rPr>
        <w:t xml:space="preserve"> for chatbot &amp; sentiment analysis</w:t>
      </w:r>
    </w:p>
    <w:p w14:paraId="0902DBA5" w14:textId="77777777" w:rsidR="00E477E7" w:rsidRPr="00E477E7" w:rsidRDefault="00E477E7" w:rsidP="00E477E7">
      <w:pPr>
        <w:numPr>
          <w:ilvl w:val="1"/>
          <w:numId w:val="11"/>
        </w:numPr>
        <w:rPr>
          <w:lang w:val="en-IN"/>
        </w:rPr>
      </w:pPr>
      <w:r w:rsidRPr="00E477E7">
        <w:rPr>
          <w:lang w:val="en-IN"/>
        </w:rPr>
        <w:t xml:space="preserve">TensorFlow / </w:t>
      </w:r>
      <w:proofErr w:type="spellStart"/>
      <w:r w:rsidRPr="00E477E7">
        <w:rPr>
          <w:lang w:val="en-IN"/>
        </w:rPr>
        <w:t>PyTorch</w:t>
      </w:r>
      <w:proofErr w:type="spellEnd"/>
      <w:r w:rsidRPr="00E477E7">
        <w:rPr>
          <w:lang w:val="en-IN"/>
        </w:rPr>
        <w:t xml:space="preserve"> for advanced voice &amp; facial emotion detection</w:t>
      </w:r>
    </w:p>
    <w:p w14:paraId="4DB10303" w14:textId="77777777" w:rsidR="00E477E7" w:rsidRPr="00E477E7" w:rsidRDefault="00E477E7" w:rsidP="00E477E7">
      <w:pPr>
        <w:numPr>
          <w:ilvl w:val="0"/>
          <w:numId w:val="11"/>
        </w:numPr>
        <w:rPr>
          <w:lang w:val="en-IN"/>
        </w:rPr>
      </w:pPr>
      <w:r w:rsidRPr="00E477E7">
        <w:rPr>
          <w:b/>
          <w:bCs/>
          <w:lang w:val="en-IN"/>
        </w:rPr>
        <w:t>Gamification</w:t>
      </w:r>
      <w:r w:rsidRPr="00E477E7">
        <w:rPr>
          <w:lang w:val="en-IN"/>
        </w:rPr>
        <w:t>: Simple React/Flutter-based progress tracker with rewards.</w:t>
      </w:r>
    </w:p>
    <w:p w14:paraId="1ACD5B2A" w14:textId="77777777" w:rsidR="00E477E7" w:rsidRPr="00E477E7" w:rsidRDefault="00E477E7" w:rsidP="00E477E7">
      <w:pPr>
        <w:numPr>
          <w:ilvl w:val="0"/>
          <w:numId w:val="11"/>
        </w:numPr>
        <w:rPr>
          <w:lang w:val="en-IN"/>
        </w:rPr>
      </w:pPr>
      <w:r w:rsidRPr="00E477E7">
        <w:rPr>
          <w:b/>
          <w:bCs/>
          <w:lang w:val="en-IN"/>
        </w:rPr>
        <w:t>Deployment</w:t>
      </w:r>
      <w:r w:rsidRPr="00E477E7">
        <w:rPr>
          <w:lang w:val="en-IN"/>
        </w:rPr>
        <w:t>: AWS / GCP / Azure (or NIC Cloud for Govt).</w:t>
      </w:r>
    </w:p>
    <w:p w14:paraId="532F2243" w14:textId="77777777" w:rsidR="00E477E7" w:rsidRPr="00E477E7" w:rsidRDefault="00E477E7" w:rsidP="00E477E7">
      <w:pPr>
        <w:numPr>
          <w:ilvl w:val="0"/>
          <w:numId w:val="11"/>
        </w:numPr>
        <w:rPr>
          <w:lang w:val="en-IN"/>
        </w:rPr>
      </w:pPr>
      <w:r w:rsidRPr="00E477E7">
        <w:rPr>
          <w:b/>
          <w:bCs/>
          <w:lang w:val="en-IN"/>
        </w:rPr>
        <w:t>Security</w:t>
      </w:r>
      <w:r w:rsidRPr="00E477E7">
        <w:rPr>
          <w:lang w:val="en-IN"/>
        </w:rPr>
        <w:t>: OAuth2 / JWT for authentication; end-to-end encryption for sensitive chats.</w:t>
      </w:r>
    </w:p>
    <w:p w14:paraId="52425388" w14:textId="77777777" w:rsidR="00E477E7" w:rsidRPr="00E477E7" w:rsidRDefault="00E477E7" w:rsidP="00E477E7">
      <w:pPr>
        <w:rPr>
          <w:lang w:val="en-IN"/>
        </w:rPr>
      </w:pPr>
      <w:r w:rsidRPr="00E477E7">
        <w:rPr>
          <w:lang w:val="en-IN"/>
        </w:rPr>
        <w:pict w14:anchorId="5564F57D">
          <v:rect id="_x0000_i1075" style="width:0;height:1.5pt" o:hralign="center" o:hrstd="t" o:hr="t" fillcolor="#a0a0a0" stroked="f"/>
        </w:pict>
      </w:r>
    </w:p>
    <w:p w14:paraId="558B7786" w14:textId="77777777" w:rsidR="00E477E7" w:rsidRPr="00E477E7" w:rsidRDefault="00E477E7" w:rsidP="00E477E7">
      <w:pPr>
        <w:rPr>
          <w:b/>
          <w:bCs/>
          <w:lang w:val="en-IN"/>
        </w:rPr>
      </w:pPr>
      <w:r w:rsidRPr="00E477E7">
        <w:rPr>
          <w:b/>
          <w:bCs/>
          <w:lang w:val="en-IN"/>
        </w:rPr>
        <w:t>Phase 3 – Core Development (6–8 weeks)</w:t>
      </w:r>
    </w:p>
    <w:p w14:paraId="627537D4" w14:textId="77777777" w:rsidR="00E477E7" w:rsidRPr="00E477E7" w:rsidRDefault="00E477E7" w:rsidP="00E477E7">
      <w:pPr>
        <w:rPr>
          <w:b/>
          <w:bCs/>
          <w:lang w:val="en-IN"/>
        </w:rPr>
      </w:pPr>
      <w:r w:rsidRPr="00E477E7">
        <w:rPr>
          <w:rFonts w:ascii="Segoe UI Emoji" w:hAnsi="Segoe UI Emoji" w:cs="Segoe UI Emoji"/>
          <w:b/>
          <w:bCs/>
          <w:lang w:val="en-IN"/>
        </w:rPr>
        <w:t>🔹</w:t>
      </w:r>
      <w:r w:rsidRPr="00E477E7">
        <w:rPr>
          <w:b/>
          <w:bCs/>
          <w:lang w:val="en-IN"/>
        </w:rPr>
        <w:t xml:space="preserve"> Module 1 – AI Mental Health Chatbot</w:t>
      </w:r>
    </w:p>
    <w:p w14:paraId="45EBAC49" w14:textId="77777777" w:rsidR="00E477E7" w:rsidRPr="00E477E7" w:rsidRDefault="00E477E7" w:rsidP="00E477E7">
      <w:pPr>
        <w:numPr>
          <w:ilvl w:val="0"/>
          <w:numId w:val="12"/>
        </w:numPr>
        <w:rPr>
          <w:lang w:val="en-IN"/>
        </w:rPr>
      </w:pPr>
      <w:r w:rsidRPr="00E477E7">
        <w:rPr>
          <w:lang w:val="en-IN"/>
        </w:rPr>
        <w:t>Intent detection using NLP (stress, anxiety, exam fear).</w:t>
      </w:r>
    </w:p>
    <w:p w14:paraId="7D3D586A" w14:textId="77777777" w:rsidR="00E477E7" w:rsidRPr="00E477E7" w:rsidRDefault="00E477E7" w:rsidP="00E477E7">
      <w:pPr>
        <w:numPr>
          <w:ilvl w:val="0"/>
          <w:numId w:val="12"/>
        </w:numPr>
        <w:rPr>
          <w:lang w:val="en-IN"/>
        </w:rPr>
      </w:pPr>
      <w:r w:rsidRPr="00E477E7">
        <w:rPr>
          <w:lang w:val="en-IN"/>
        </w:rPr>
        <w:t>Responses based on CBT techniques + curated mental health database.</w:t>
      </w:r>
    </w:p>
    <w:p w14:paraId="3575C9ED" w14:textId="77777777" w:rsidR="00E477E7" w:rsidRPr="00E477E7" w:rsidRDefault="00E477E7" w:rsidP="00E477E7">
      <w:pPr>
        <w:numPr>
          <w:ilvl w:val="0"/>
          <w:numId w:val="12"/>
        </w:numPr>
        <w:rPr>
          <w:lang w:val="en-IN"/>
        </w:rPr>
      </w:pPr>
      <w:r w:rsidRPr="00E477E7">
        <w:rPr>
          <w:lang w:val="en-IN"/>
        </w:rPr>
        <w:t>Multilingual support (English + Hindi + local language).</w:t>
      </w:r>
    </w:p>
    <w:p w14:paraId="02D066D6" w14:textId="77777777" w:rsidR="00E477E7" w:rsidRPr="00E477E7" w:rsidRDefault="00E477E7" w:rsidP="00E477E7">
      <w:pPr>
        <w:rPr>
          <w:b/>
          <w:bCs/>
          <w:lang w:val="en-IN"/>
        </w:rPr>
      </w:pPr>
      <w:r w:rsidRPr="00E477E7">
        <w:rPr>
          <w:rFonts w:ascii="Segoe UI Emoji" w:hAnsi="Segoe UI Emoji" w:cs="Segoe UI Emoji"/>
          <w:b/>
          <w:bCs/>
          <w:lang w:val="en-IN"/>
        </w:rPr>
        <w:t>🔹</w:t>
      </w:r>
      <w:r w:rsidRPr="00E477E7">
        <w:rPr>
          <w:b/>
          <w:bCs/>
          <w:lang w:val="en-IN"/>
        </w:rPr>
        <w:t xml:space="preserve"> Module 2 – Mood &amp; Sentiment Analysis</w:t>
      </w:r>
    </w:p>
    <w:p w14:paraId="1005DC23" w14:textId="77777777" w:rsidR="00E477E7" w:rsidRPr="00E477E7" w:rsidRDefault="00E477E7" w:rsidP="00E477E7">
      <w:pPr>
        <w:numPr>
          <w:ilvl w:val="0"/>
          <w:numId w:val="13"/>
        </w:numPr>
        <w:rPr>
          <w:lang w:val="en-IN"/>
        </w:rPr>
      </w:pPr>
      <w:r w:rsidRPr="00E477E7">
        <w:rPr>
          <w:lang w:val="en-IN"/>
        </w:rPr>
        <w:t>Daily mood check-ins (emoji/text slider).</w:t>
      </w:r>
    </w:p>
    <w:p w14:paraId="4BDAEDA1" w14:textId="77777777" w:rsidR="00E477E7" w:rsidRPr="00E477E7" w:rsidRDefault="00E477E7" w:rsidP="00E477E7">
      <w:pPr>
        <w:numPr>
          <w:ilvl w:val="0"/>
          <w:numId w:val="13"/>
        </w:numPr>
        <w:rPr>
          <w:lang w:val="en-IN"/>
        </w:rPr>
      </w:pPr>
      <w:r w:rsidRPr="00E477E7">
        <w:rPr>
          <w:lang w:val="en-IN"/>
        </w:rPr>
        <w:t>Sentiment analysis of journals/chats.</w:t>
      </w:r>
    </w:p>
    <w:p w14:paraId="28DB0BD6" w14:textId="77777777" w:rsidR="00E477E7" w:rsidRPr="00E477E7" w:rsidRDefault="00E477E7" w:rsidP="00E477E7">
      <w:pPr>
        <w:numPr>
          <w:ilvl w:val="0"/>
          <w:numId w:val="13"/>
        </w:numPr>
        <w:rPr>
          <w:lang w:val="en-IN"/>
        </w:rPr>
      </w:pPr>
      <w:r w:rsidRPr="00E477E7">
        <w:rPr>
          <w:lang w:val="en-IN"/>
        </w:rPr>
        <w:lastRenderedPageBreak/>
        <w:t>Trend visualization for users.</w:t>
      </w:r>
    </w:p>
    <w:p w14:paraId="7661DC1E" w14:textId="77777777" w:rsidR="00E477E7" w:rsidRPr="00E477E7" w:rsidRDefault="00E477E7" w:rsidP="00E477E7">
      <w:pPr>
        <w:rPr>
          <w:b/>
          <w:bCs/>
          <w:lang w:val="en-IN"/>
        </w:rPr>
      </w:pPr>
      <w:r w:rsidRPr="00E477E7">
        <w:rPr>
          <w:rFonts w:ascii="Segoe UI Emoji" w:hAnsi="Segoe UI Emoji" w:cs="Segoe UI Emoji"/>
          <w:b/>
          <w:bCs/>
          <w:lang w:val="en-IN"/>
        </w:rPr>
        <w:t>🔹</w:t>
      </w:r>
      <w:r w:rsidRPr="00E477E7">
        <w:rPr>
          <w:b/>
          <w:bCs/>
          <w:lang w:val="en-IN"/>
        </w:rPr>
        <w:t xml:space="preserve"> Module 3 – Gamified Wellness</w:t>
      </w:r>
    </w:p>
    <w:p w14:paraId="234660C3" w14:textId="77777777" w:rsidR="00E477E7" w:rsidRPr="00E477E7" w:rsidRDefault="00E477E7" w:rsidP="00E477E7">
      <w:pPr>
        <w:numPr>
          <w:ilvl w:val="0"/>
          <w:numId w:val="14"/>
        </w:numPr>
        <w:rPr>
          <w:lang w:val="en-IN"/>
        </w:rPr>
      </w:pPr>
      <w:r w:rsidRPr="00E477E7">
        <w:rPr>
          <w:lang w:val="en-IN"/>
        </w:rPr>
        <w:t>Mindfulness streaks, gratitude journaling, breathing exercises.</w:t>
      </w:r>
    </w:p>
    <w:p w14:paraId="5DFAE80A" w14:textId="77777777" w:rsidR="00E477E7" w:rsidRPr="00E477E7" w:rsidRDefault="00E477E7" w:rsidP="00E477E7">
      <w:pPr>
        <w:numPr>
          <w:ilvl w:val="0"/>
          <w:numId w:val="14"/>
        </w:numPr>
        <w:rPr>
          <w:lang w:val="en-IN"/>
        </w:rPr>
      </w:pPr>
      <w:r w:rsidRPr="00E477E7">
        <w:rPr>
          <w:lang w:val="en-IN"/>
        </w:rPr>
        <w:t>Leaderboards or badge system for motivation.</w:t>
      </w:r>
    </w:p>
    <w:p w14:paraId="7DA4A13E" w14:textId="77777777" w:rsidR="00E477E7" w:rsidRPr="00E477E7" w:rsidRDefault="00E477E7" w:rsidP="00E477E7">
      <w:pPr>
        <w:rPr>
          <w:b/>
          <w:bCs/>
          <w:lang w:val="en-IN"/>
        </w:rPr>
      </w:pPr>
      <w:r w:rsidRPr="00E477E7">
        <w:rPr>
          <w:rFonts w:ascii="Segoe UI Emoji" w:hAnsi="Segoe UI Emoji" w:cs="Segoe UI Emoji"/>
          <w:b/>
          <w:bCs/>
          <w:lang w:val="en-IN"/>
        </w:rPr>
        <w:t>🔹</w:t>
      </w:r>
      <w:r w:rsidRPr="00E477E7">
        <w:rPr>
          <w:b/>
          <w:bCs/>
          <w:lang w:val="en-IN"/>
        </w:rPr>
        <w:t xml:space="preserve"> Module 4 – Crisis Detection &amp; Alerts</w:t>
      </w:r>
    </w:p>
    <w:p w14:paraId="2FCAD105" w14:textId="77777777" w:rsidR="00E477E7" w:rsidRPr="00E477E7" w:rsidRDefault="00E477E7" w:rsidP="00E477E7">
      <w:pPr>
        <w:numPr>
          <w:ilvl w:val="0"/>
          <w:numId w:val="15"/>
        </w:numPr>
        <w:rPr>
          <w:lang w:val="en-IN"/>
        </w:rPr>
      </w:pPr>
      <w:r w:rsidRPr="00E477E7">
        <w:rPr>
          <w:lang w:val="en-IN"/>
        </w:rPr>
        <w:t>Identify red-flag terms (“suicidal”, “hopeless”, “end it”).</w:t>
      </w:r>
    </w:p>
    <w:p w14:paraId="12C16C49" w14:textId="77777777" w:rsidR="00E477E7" w:rsidRPr="00E477E7" w:rsidRDefault="00E477E7" w:rsidP="00E477E7">
      <w:pPr>
        <w:numPr>
          <w:ilvl w:val="0"/>
          <w:numId w:val="15"/>
        </w:numPr>
        <w:rPr>
          <w:lang w:val="en-IN"/>
        </w:rPr>
      </w:pPr>
      <w:r w:rsidRPr="00E477E7">
        <w:rPr>
          <w:lang w:val="en-IN"/>
        </w:rPr>
        <w:t xml:space="preserve">Trigger alert → route to </w:t>
      </w:r>
      <w:proofErr w:type="spellStart"/>
      <w:r w:rsidRPr="00E477E7">
        <w:rPr>
          <w:lang w:val="en-IN"/>
        </w:rPr>
        <w:t>counselor</w:t>
      </w:r>
      <w:proofErr w:type="spellEnd"/>
      <w:r w:rsidRPr="00E477E7">
        <w:rPr>
          <w:lang w:val="en-IN"/>
        </w:rPr>
        <w:t xml:space="preserve"> dashboard or 24x7 helpline.</w:t>
      </w:r>
    </w:p>
    <w:p w14:paraId="2163DA3A" w14:textId="77777777" w:rsidR="00E477E7" w:rsidRPr="00E477E7" w:rsidRDefault="00E477E7" w:rsidP="00E477E7">
      <w:pPr>
        <w:rPr>
          <w:b/>
          <w:bCs/>
          <w:lang w:val="en-IN"/>
        </w:rPr>
      </w:pPr>
      <w:r w:rsidRPr="00E477E7">
        <w:rPr>
          <w:rFonts w:ascii="Segoe UI Emoji" w:hAnsi="Segoe UI Emoji" w:cs="Segoe UI Emoji"/>
          <w:b/>
          <w:bCs/>
          <w:lang w:val="en-IN"/>
        </w:rPr>
        <w:t>🔹</w:t>
      </w:r>
      <w:r w:rsidRPr="00E477E7">
        <w:rPr>
          <w:b/>
          <w:bCs/>
          <w:lang w:val="en-IN"/>
        </w:rPr>
        <w:t xml:space="preserve"> Module 5 – </w:t>
      </w:r>
      <w:proofErr w:type="spellStart"/>
      <w:r w:rsidRPr="00E477E7">
        <w:rPr>
          <w:b/>
          <w:bCs/>
          <w:lang w:val="en-IN"/>
        </w:rPr>
        <w:t>Counselor</w:t>
      </w:r>
      <w:proofErr w:type="spellEnd"/>
      <w:r w:rsidRPr="00E477E7">
        <w:rPr>
          <w:b/>
          <w:bCs/>
          <w:lang w:val="en-IN"/>
        </w:rPr>
        <w:t>/College Dashboard</w:t>
      </w:r>
    </w:p>
    <w:p w14:paraId="0EB7B545" w14:textId="77777777" w:rsidR="00E477E7" w:rsidRPr="00E477E7" w:rsidRDefault="00E477E7" w:rsidP="00E477E7">
      <w:pPr>
        <w:numPr>
          <w:ilvl w:val="0"/>
          <w:numId w:val="16"/>
        </w:numPr>
        <w:rPr>
          <w:lang w:val="en-IN"/>
        </w:rPr>
      </w:pPr>
      <w:r w:rsidRPr="00E477E7">
        <w:rPr>
          <w:lang w:val="en-IN"/>
        </w:rPr>
        <w:t>Anonymous trend reports (e.g., “40% students reporting exam stress this week”).</w:t>
      </w:r>
    </w:p>
    <w:p w14:paraId="38B1D582" w14:textId="77777777" w:rsidR="00E477E7" w:rsidRPr="00E477E7" w:rsidRDefault="00E477E7" w:rsidP="00E477E7">
      <w:pPr>
        <w:numPr>
          <w:ilvl w:val="0"/>
          <w:numId w:val="16"/>
        </w:numPr>
        <w:rPr>
          <w:lang w:val="en-IN"/>
        </w:rPr>
      </w:pPr>
      <w:r w:rsidRPr="00E477E7">
        <w:rPr>
          <w:lang w:val="en-IN"/>
        </w:rPr>
        <w:t xml:space="preserve">Case management tool for </w:t>
      </w:r>
      <w:proofErr w:type="spellStart"/>
      <w:r w:rsidRPr="00E477E7">
        <w:rPr>
          <w:lang w:val="en-IN"/>
        </w:rPr>
        <w:t>counselors</w:t>
      </w:r>
      <w:proofErr w:type="spellEnd"/>
      <w:r w:rsidRPr="00E477E7">
        <w:rPr>
          <w:lang w:val="en-IN"/>
        </w:rPr>
        <w:t>.</w:t>
      </w:r>
    </w:p>
    <w:p w14:paraId="1958B3F8" w14:textId="77777777" w:rsidR="00E477E7" w:rsidRPr="00E477E7" w:rsidRDefault="00E477E7" w:rsidP="00E477E7">
      <w:pPr>
        <w:rPr>
          <w:lang w:val="en-IN"/>
        </w:rPr>
      </w:pPr>
      <w:r w:rsidRPr="00E477E7">
        <w:rPr>
          <w:lang w:val="en-IN"/>
        </w:rPr>
        <w:pict w14:anchorId="1D2AB02D">
          <v:rect id="_x0000_i1076" style="width:0;height:1.5pt" o:hralign="center" o:hrstd="t" o:hr="t" fillcolor="#a0a0a0" stroked="f"/>
        </w:pict>
      </w:r>
    </w:p>
    <w:p w14:paraId="7AFCFF77" w14:textId="77777777" w:rsidR="00E477E7" w:rsidRPr="00E477E7" w:rsidRDefault="00E477E7" w:rsidP="00E477E7">
      <w:pPr>
        <w:rPr>
          <w:b/>
          <w:bCs/>
          <w:lang w:val="en-IN"/>
        </w:rPr>
      </w:pPr>
      <w:r w:rsidRPr="00E477E7">
        <w:rPr>
          <w:b/>
          <w:bCs/>
          <w:lang w:val="en-IN"/>
        </w:rPr>
        <w:t>Phase 4 – Testing &amp; Feedback (2–3 weeks)</w:t>
      </w:r>
    </w:p>
    <w:p w14:paraId="56E17848" w14:textId="77777777" w:rsidR="00E477E7" w:rsidRPr="00E477E7" w:rsidRDefault="00E477E7" w:rsidP="00E477E7">
      <w:pPr>
        <w:numPr>
          <w:ilvl w:val="0"/>
          <w:numId w:val="17"/>
        </w:numPr>
        <w:rPr>
          <w:lang w:val="en-IN"/>
        </w:rPr>
      </w:pPr>
      <w:r w:rsidRPr="00E477E7">
        <w:rPr>
          <w:b/>
          <w:bCs/>
          <w:lang w:val="en-IN"/>
        </w:rPr>
        <w:t>User Testing</w:t>
      </w:r>
      <w:r w:rsidRPr="00E477E7">
        <w:rPr>
          <w:lang w:val="en-IN"/>
        </w:rPr>
        <w:t xml:space="preserve"> with students → usability feedback.</w:t>
      </w:r>
    </w:p>
    <w:p w14:paraId="22D04C55" w14:textId="77777777" w:rsidR="00E477E7" w:rsidRPr="00E477E7" w:rsidRDefault="00E477E7" w:rsidP="00E477E7">
      <w:pPr>
        <w:numPr>
          <w:ilvl w:val="0"/>
          <w:numId w:val="17"/>
        </w:numPr>
        <w:rPr>
          <w:lang w:val="en-IN"/>
        </w:rPr>
      </w:pPr>
      <w:r w:rsidRPr="00E477E7">
        <w:rPr>
          <w:b/>
          <w:bCs/>
          <w:lang w:val="en-IN"/>
        </w:rPr>
        <w:t>Security Testing</w:t>
      </w:r>
      <w:r w:rsidRPr="00E477E7">
        <w:rPr>
          <w:lang w:val="en-IN"/>
        </w:rPr>
        <w:t xml:space="preserve"> → ensure privacy, encryption.</w:t>
      </w:r>
    </w:p>
    <w:p w14:paraId="2C0D1B1E" w14:textId="77777777" w:rsidR="00E477E7" w:rsidRPr="00E477E7" w:rsidRDefault="00E477E7" w:rsidP="00E477E7">
      <w:pPr>
        <w:numPr>
          <w:ilvl w:val="0"/>
          <w:numId w:val="17"/>
        </w:numPr>
        <w:rPr>
          <w:lang w:val="en-IN"/>
        </w:rPr>
      </w:pPr>
      <w:r w:rsidRPr="00E477E7">
        <w:rPr>
          <w:b/>
          <w:bCs/>
          <w:lang w:val="en-IN"/>
        </w:rPr>
        <w:t>AI Bias Check</w:t>
      </w:r>
      <w:r w:rsidRPr="00E477E7">
        <w:rPr>
          <w:lang w:val="en-IN"/>
        </w:rPr>
        <w:t xml:space="preserve"> → ensure chatbot doesn’t misguide or stigmatize.</w:t>
      </w:r>
    </w:p>
    <w:p w14:paraId="0DD61742" w14:textId="77777777" w:rsidR="00E477E7" w:rsidRPr="00E477E7" w:rsidRDefault="00E477E7" w:rsidP="00E477E7">
      <w:pPr>
        <w:rPr>
          <w:lang w:val="en-IN"/>
        </w:rPr>
      </w:pPr>
      <w:r w:rsidRPr="00E477E7">
        <w:rPr>
          <w:lang w:val="en-IN"/>
        </w:rPr>
        <w:pict w14:anchorId="09B57A2E">
          <v:rect id="_x0000_i1077" style="width:0;height:1.5pt" o:hralign="center" o:hrstd="t" o:hr="t" fillcolor="#a0a0a0" stroked="f"/>
        </w:pict>
      </w:r>
    </w:p>
    <w:p w14:paraId="6946EBC8" w14:textId="77777777" w:rsidR="00E477E7" w:rsidRPr="00E477E7" w:rsidRDefault="00E477E7" w:rsidP="00E477E7">
      <w:pPr>
        <w:rPr>
          <w:b/>
          <w:bCs/>
          <w:lang w:val="en-IN"/>
        </w:rPr>
      </w:pPr>
      <w:r w:rsidRPr="00E477E7">
        <w:rPr>
          <w:b/>
          <w:bCs/>
          <w:lang w:val="en-IN"/>
        </w:rPr>
        <w:t>Phase 5 – Deployment &amp; Scaling (2–4 weeks)</w:t>
      </w:r>
    </w:p>
    <w:p w14:paraId="60D04952" w14:textId="77777777" w:rsidR="00E477E7" w:rsidRPr="00E477E7" w:rsidRDefault="00E477E7" w:rsidP="00E477E7">
      <w:pPr>
        <w:numPr>
          <w:ilvl w:val="0"/>
          <w:numId w:val="18"/>
        </w:numPr>
        <w:rPr>
          <w:lang w:val="en-IN"/>
        </w:rPr>
      </w:pPr>
      <w:r w:rsidRPr="00E477E7">
        <w:rPr>
          <w:lang w:val="en-IN"/>
        </w:rPr>
        <w:t xml:space="preserve">Deploy MVP on </w:t>
      </w:r>
      <w:r w:rsidRPr="00E477E7">
        <w:rPr>
          <w:b/>
          <w:bCs/>
          <w:lang w:val="en-IN"/>
        </w:rPr>
        <w:t>cloud + Android app store</w:t>
      </w:r>
      <w:r w:rsidRPr="00E477E7">
        <w:rPr>
          <w:lang w:val="en-IN"/>
        </w:rPr>
        <w:t>.</w:t>
      </w:r>
    </w:p>
    <w:p w14:paraId="3199BDAF" w14:textId="77777777" w:rsidR="00E477E7" w:rsidRPr="00E477E7" w:rsidRDefault="00E477E7" w:rsidP="00E477E7">
      <w:pPr>
        <w:numPr>
          <w:ilvl w:val="0"/>
          <w:numId w:val="18"/>
        </w:numPr>
        <w:rPr>
          <w:lang w:val="en-IN"/>
        </w:rPr>
      </w:pPr>
      <w:r w:rsidRPr="00E477E7">
        <w:rPr>
          <w:lang w:val="en-IN"/>
        </w:rPr>
        <w:t xml:space="preserve">Integrate with </w:t>
      </w:r>
      <w:r w:rsidRPr="00E477E7">
        <w:rPr>
          <w:b/>
          <w:bCs/>
          <w:lang w:val="en-IN"/>
        </w:rPr>
        <w:t>college login systems</w:t>
      </w:r>
      <w:r w:rsidRPr="00E477E7">
        <w:rPr>
          <w:lang w:val="en-IN"/>
        </w:rPr>
        <w:t xml:space="preserve"> (SSO with ERP/ID).</w:t>
      </w:r>
    </w:p>
    <w:p w14:paraId="720EB5D1" w14:textId="77777777" w:rsidR="00E477E7" w:rsidRPr="00E477E7" w:rsidRDefault="00E477E7" w:rsidP="00E477E7">
      <w:pPr>
        <w:numPr>
          <w:ilvl w:val="0"/>
          <w:numId w:val="18"/>
        </w:numPr>
        <w:rPr>
          <w:lang w:val="en-IN"/>
        </w:rPr>
      </w:pPr>
      <w:r w:rsidRPr="00E477E7">
        <w:rPr>
          <w:lang w:val="en-IN"/>
        </w:rPr>
        <w:t>Scale to handle 10k+ concurrent student users.</w:t>
      </w:r>
    </w:p>
    <w:p w14:paraId="39620B90" w14:textId="77777777" w:rsidR="00E477E7" w:rsidRPr="00E477E7" w:rsidRDefault="00E477E7" w:rsidP="00E477E7">
      <w:pPr>
        <w:rPr>
          <w:lang w:val="en-IN"/>
        </w:rPr>
      </w:pPr>
      <w:r w:rsidRPr="00E477E7">
        <w:rPr>
          <w:lang w:val="en-IN"/>
        </w:rPr>
        <w:pict w14:anchorId="121CE34C">
          <v:rect id="_x0000_i1078" style="width:0;height:1.5pt" o:hralign="center" o:hrstd="t" o:hr="t" fillcolor="#a0a0a0" stroked="f"/>
        </w:pict>
      </w:r>
    </w:p>
    <w:p w14:paraId="016257E0" w14:textId="77777777" w:rsidR="00E477E7" w:rsidRPr="00E477E7" w:rsidRDefault="00E477E7" w:rsidP="00E477E7">
      <w:pPr>
        <w:rPr>
          <w:b/>
          <w:bCs/>
          <w:lang w:val="en-IN"/>
        </w:rPr>
      </w:pPr>
      <w:r w:rsidRPr="00E477E7">
        <w:rPr>
          <w:b/>
          <w:bCs/>
          <w:lang w:val="en-IN"/>
        </w:rPr>
        <w:t>Phase 6 – Continuous Improvement (ongoing)</w:t>
      </w:r>
    </w:p>
    <w:p w14:paraId="34D1E792" w14:textId="77777777" w:rsidR="00E477E7" w:rsidRPr="00E477E7" w:rsidRDefault="00E477E7" w:rsidP="00E477E7">
      <w:pPr>
        <w:numPr>
          <w:ilvl w:val="0"/>
          <w:numId w:val="19"/>
        </w:numPr>
        <w:rPr>
          <w:lang w:val="en-IN"/>
        </w:rPr>
      </w:pPr>
      <w:r w:rsidRPr="00E477E7">
        <w:rPr>
          <w:lang w:val="en-IN"/>
        </w:rPr>
        <w:t>Collect anonymous feedback for AI chatbot improvement.</w:t>
      </w:r>
    </w:p>
    <w:p w14:paraId="73AD928C" w14:textId="77777777" w:rsidR="00E477E7" w:rsidRPr="00E477E7" w:rsidRDefault="00E477E7" w:rsidP="00E477E7">
      <w:pPr>
        <w:numPr>
          <w:ilvl w:val="0"/>
          <w:numId w:val="19"/>
        </w:numPr>
        <w:rPr>
          <w:lang w:val="en-IN"/>
        </w:rPr>
      </w:pPr>
      <w:r w:rsidRPr="00E477E7">
        <w:rPr>
          <w:lang w:val="en-IN"/>
        </w:rPr>
        <w:t xml:space="preserve">Add advanced features → </w:t>
      </w:r>
      <w:r w:rsidRPr="00E477E7">
        <w:rPr>
          <w:b/>
          <w:bCs/>
          <w:lang w:val="en-IN"/>
        </w:rPr>
        <w:t>voice tone analysis, facial micro-expression detection</w:t>
      </w:r>
      <w:r w:rsidRPr="00E477E7">
        <w:rPr>
          <w:lang w:val="en-IN"/>
        </w:rPr>
        <w:t xml:space="preserve"> (for hidden distress).</w:t>
      </w:r>
    </w:p>
    <w:p w14:paraId="64DBE747" w14:textId="77777777" w:rsidR="00E477E7" w:rsidRPr="00E477E7" w:rsidRDefault="00E477E7" w:rsidP="00E477E7">
      <w:pPr>
        <w:numPr>
          <w:ilvl w:val="0"/>
          <w:numId w:val="19"/>
        </w:numPr>
        <w:rPr>
          <w:lang w:val="en-IN"/>
        </w:rPr>
      </w:pPr>
      <w:r w:rsidRPr="00E477E7">
        <w:rPr>
          <w:lang w:val="en-IN"/>
        </w:rPr>
        <w:t xml:space="preserve">Partner with </w:t>
      </w:r>
      <w:proofErr w:type="spellStart"/>
      <w:r w:rsidRPr="00E477E7">
        <w:rPr>
          <w:b/>
          <w:bCs/>
          <w:lang w:val="en-IN"/>
        </w:rPr>
        <w:t>counseling</w:t>
      </w:r>
      <w:proofErr w:type="spellEnd"/>
      <w:r w:rsidRPr="00E477E7">
        <w:rPr>
          <w:b/>
          <w:bCs/>
          <w:lang w:val="en-IN"/>
        </w:rPr>
        <w:t xml:space="preserve"> services &amp; UGC helplines</w:t>
      </w:r>
      <w:r w:rsidRPr="00E477E7">
        <w:rPr>
          <w:lang w:val="en-IN"/>
        </w:rPr>
        <w:t xml:space="preserve"> for real adoption.</w:t>
      </w:r>
    </w:p>
    <w:p w14:paraId="63446BED" w14:textId="77777777" w:rsidR="00E477E7" w:rsidRPr="00E477E7" w:rsidRDefault="00E477E7" w:rsidP="00E477E7">
      <w:pPr>
        <w:rPr>
          <w:lang w:val="en-IN"/>
        </w:rPr>
      </w:pPr>
      <w:r w:rsidRPr="00E477E7">
        <w:rPr>
          <w:lang w:val="en-IN"/>
        </w:rPr>
        <w:lastRenderedPageBreak/>
        <w:pict w14:anchorId="79489101">
          <v:rect id="_x0000_i1079" style="width:0;height:1.5pt" o:hralign="center" o:hrstd="t" o:hr="t" fillcolor="#a0a0a0" stroked="f"/>
        </w:pict>
      </w:r>
    </w:p>
    <w:p w14:paraId="52ED5AD5" w14:textId="77777777" w:rsidR="00E477E7" w:rsidRPr="00E477E7" w:rsidRDefault="00E477E7" w:rsidP="00E477E7">
      <w:pPr>
        <w:rPr>
          <w:b/>
          <w:bCs/>
          <w:lang w:val="en-IN"/>
        </w:rPr>
      </w:pPr>
      <w:r w:rsidRPr="00E477E7">
        <w:rPr>
          <w:rFonts w:ascii="Segoe UI Emoji" w:hAnsi="Segoe UI Emoji" w:cs="Segoe UI Emoji"/>
          <w:b/>
          <w:bCs/>
          <w:lang w:val="en-IN"/>
        </w:rPr>
        <w:t>🚀</w:t>
      </w:r>
      <w:r w:rsidRPr="00E477E7">
        <w:rPr>
          <w:b/>
          <w:bCs/>
          <w:lang w:val="en-IN"/>
        </w:rPr>
        <w:t xml:space="preserve"> Final Deliverables (MVP in 3–4 months)</w:t>
      </w:r>
    </w:p>
    <w:p w14:paraId="76C28141" w14:textId="77777777" w:rsidR="00E477E7" w:rsidRPr="00E477E7" w:rsidRDefault="00E477E7" w:rsidP="00E477E7">
      <w:pPr>
        <w:rPr>
          <w:lang w:val="en-IN"/>
        </w:rPr>
      </w:pPr>
      <w:r w:rsidRPr="00E477E7">
        <w:rPr>
          <w:rFonts w:ascii="Segoe UI Emoji" w:hAnsi="Segoe UI Emoji" w:cs="Segoe UI Emoji"/>
          <w:lang w:val="en-IN"/>
        </w:rPr>
        <w:t>✅</w:t>
      </w:r>
      <w:r w:rsidRPr="00E477E7">
        <w:rPr>
          <w:lang w:val="en-IN"/>
        </w:rPr>
        <w:t xml:space="preserve"> Student Mobile/Web App (chatbot + mood tracker + wellness gamification)</w:t>
      </w:r>
      <w:r w:rsidRPr="00E477E7">
        <w:rPr>
          <w:lang w:val="en-IN"/>
        </w:rPr>
        <w:br/>
      </w:r>
      <w:r w:rsidRPr="00E477E7">
        <w:rPr>
          <w:rFonts w:ascii="Segoe UI Emoji" w:hAnsi="Segoe UI Emoji" w:cs="Segoe UI Emoji"/>
          <w:lang w:val="en-IN"/>
        </w:rPr>
        <w:t>✅</w:t>
      </w:r>
      <w:r w:rsidRPr="00E477E7">
        <w:rPr>
          <w:lang w:val="en-IN"/>
        </w:rPr>
        <w:t xml:space="preserve"> AI-powered mental health assistant (multilingual)</w:t>
      </w:r>
      <w:r w:rsidRPr="00E477E7">
        <w:rPr>
          <w:lang w:val="en-IN"/>
        </w:rPr>
        <w:br/>
      </w:r>
      <w:r w:rsidRPr="00E477E7">
        <w:rPr>
          <w:rFonts w:ascii="Segoe UI Emoji" w:hAnsi="Segoe UI Emoji" w:cs="Segoe UI Emoji"/>
          <w:lang w:val="en-IN"/>
        </w:rPr>
        <w:t>✅</w:t>
      </w:r>
      <w:r w:rsidRPr="00E477E7">
        <w:rPr>
          <w:lang w:val="en-IN"/>
        </w:rPr>
        <w:t xml:space="preserve"> Crisis alerting system linked to </w:t>
      </w:r>
      <w:proofErr w:type="spellStart"/>
      <w:r w:rsidRPr="00E477E7">
        <w:rPr>
          <w:lang w:val="en-IN"/>
        </w:rPr>
        <w:t>counselors</w:t>
      </w:r>
      <w:proofErr w:type="spellEnd"/>
      <w:r w:rsidRPr="00E477E7">
        <w:rPr>
          <w:lang w:val="en-IN"/>
        </w:rPr>
        <w:br/>
      </w:r>
      <w:r w:rsidRPr="00E477E7">
        <w:rPr>
          <w:rFonts w:ascii="Segoe UI Emoji" w:hAnsi="Segoe UI Emoji" w:cs="Segoe UI Emoji"/>
          <w:lang w:val="en-IN"/>
        </w:rPr>
        <w:t>✅</w:t>
      </w:r>
      <w:r w:rsidRPr="00E477E7">
        <w:rPr>
          <w:lang w:val="en-IN"/>
        </w:rPr>
        <w:t xml:space="preserve"> Admin dashboard with anonymized analytics</w:t>
      </w:r>
    </w:p>
    <w:p w14:paraId="1EE59FB0" w14:textId="77777777" w:rsidR="00E477E7" w:rsidRPr="00E477E7" w:rsidRDefault="00E477E7" w:rsidP="00E477E7">
      <w:pPr>
        <w:rPr>
          <w:lang w:val="en-IN"/>
        </w:rPr>
      </w:pPr>
      <w:r w:rsidRPr="00E477E7">
        <w:rPr>
          <w:lang w:val="en-IN"/>
        </w:rPr>
        <w:pict w14:anchorId="6FEFCE9E">
          <v:rect id="_x0000_i1080" style="width:0;height:1.5pt" o:hralign="center" o:hrstd="t" o:hr="t" fillcolor="#a0a0a0" stroked="f"/>
        </w:pict>
      </w:r>
    </w:p>
    <w:p w14:paraId="6A2BED30" w14:textId="77777777" w:rsidR="00E477E7" w:rsidRPr="00E477E7" w:rsidRDefault="00E477E7" w:rsidP="00E477E7">
      <w:pPr>
        <w:rPr>
          <w:lang w:val="en-IN"/>
        </w:rPr>
      </w:pPr>
      <w:r w:rsidRPr="00E477E7">
        <w:rPr>
          <w:rFonts w:ascii="Segoe UI Emoji" w:hAnsi="Segoe UI Emoji" w:cs="Segoe UI Emoji"/>
          <w:lang w:val="en-IN"/>
        </w:rPr>
        <w:t>👉</w:t>
      </w:r>
      <w:r w:rsidRPr="00E477E7">
        <w:rPr>
          <w:lang w:val="en-IN"/>
        </w:rPr>
        <w:t xml:space="preserve"> Would you like me to also </w:t>
      </w:r>
      <w:r w:rsidRPr="00E477E7">
        <w:rPr>
          <w:b/>
          <w:bCs/>
          <w:lang w:val="en-IN"/>
        </w:rPr>
        <w:t>design a system architecture diagram (flow of data &amp; modules)</w:t>
      </w:r>
      <w:r w:rsidRPr="00E477E7">
        <w:rPr>
          <w:lang w:val="en-IN"/>
        </w:rPr>
        <w:t xml:space="preserve"> so you can show it in SIH submission/presentation?</w:t>
      </w:r>
    </w:p>
    <w:p w14:paraId="4FFE7AC6" w14:textId="6244B141" w:rsidR="00215B76" w:rsidRDefault="00000000">
      <w:r>
        <w:br/>
      </w:r>
    </w:p>
    <w:sectPr w:rsidR="00215B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023267"/>
    <w:multiLevelType w:val="multilevel"/>
    <w:tmpl w:val="9190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1C53A2"/>
    <w:multiLevelType w:val="multilevel"/>
    <w:tmpl w:val="6F78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A80CEB"/>
    <w:multiLevelType w:val="multilevel"/>
    <w:tmpl w:val="8566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C50A77"/>
    <w:multiLevelType w:val="multilevel"/>
    <w:tmpl w:val="5052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9F0E12"/>
    <w:multiLevelType w:val="multilevel"/>
    <w:tmpl w:val="F27A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79457C"/>
    <w:multiLevelType w:val="multilevel"/>
    <w:tmpl w:val="DD803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5F1BE2"/>
    <w:multiLevelType w:val="multilevel"/>
    <w:tmpl w:val="BB8C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0748B9"/>
    <w:multiLevelType w:val="multilevel"/>
    <w:tmpl w:val="37C04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2D478A"/>
    <w:multiLevelType w:val="multilevel"/>
    <w:tmpl w:val="56D47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AF2FAF"/>
    <w:multiLevelType w:val="multilevel"/>
    <w:tmpl w:val="2092D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0251223">
    <w:abstractNumId w:val="8"/>
  </w:num>
  <w:num w:numId="2" w16cid:durableId="94593497">
    <w:abstractNumId w:val="6"/>
  </w:num>
  <w:num w:numId="3" w16cid:durableId="1887790649">
    <w:abstractNumId w:val="5"/>
  </w:num>
  <w:num w:numId="4" w16cid:durableId="36973920">
    <w:abstractNumId w:val="4"/>
  </w:num>
  <w:num w:numId="5" w16cid:durableId="1647735289">
    <w:abstractNumId w:val="7"/>
  </w:num>
  <w:num w:numId="6" w16cid:durableId="1912613583">
    <w:abstractNumId w:val="3"/>
  </w:num>
  <w:num w:numId="7" w16cid:durableId="171065126">
    <w:abstractNumId w:val="2"/>
  </w:num>
  <w:num w:numId="8" w16cid:durableId="1771898406">
    <w:abstractNumId w:val="1"/>
  </w:num>
  <w:num w:numId="9" w16cid:durableId="1228878158">
    <w:abstractNumId w:val="0"/>
  </w:num>
  <w:num w:numId="10" w16cid:durableId="346955356">
    <w:abstractNumId w:val="15"/>
  </w:num>
  <w:num w:numId="11" w16cid:durableId="230048459">
    <w:abstractNumId w:val="17"/>
  </w:num>
  <w:num w:numId="12" w16cid:durableId="718937076">
    <w:abstractNumId w:val="11"/>
  </w:num>
  <w:num w:numId="13" w16cid:durableId="1136264977">
    <w:abstractNumId w:val="10"/>
  </w:num>
  <w:num w:numId="14" w16cid:durableId="61831946">
    <w:abstractNumId w:val="14"/>
  </w:num>
  <w:num w:numId="15" w16cid:durableId="1219977191">
    <w:abstractNumId w:val="9"/>
  </w:num>
  <w:num w:numId="16" w16cid:durableId="1668631634">
    <w:abstractNumId w:val="16"/>
  </w:num>
  <w:num w:numId="17" w16cid:durableId="1947542027">
    <w:abstractNumId w:val="12"/>
  </w:num>
  <w:num w:numId="18" w16cid:durableId="558904573">
    <w:abstractNumId w:val="13"/>
  </w:num>
  <w:num w:numId="19" w16cid:durableId="161848515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15B76"/>
    <w:rsid w:val="0029639D"/>
    <w:rsid w:val="00326F90"/>
    <w:rsid w:val="00357334"/>
    <w:rsid w:val="00523671"/>
    <w:rsid w:val="00AA1D8D"/>
    <w:rsid w:val="00B47730"/>
    <w:rsid w:val="00CB0664"/>
    <w:rsid w:val="00E477E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3F144B"/>
  <w14:defaultImageDpi w14:val="300"/>
  <w15:docId w15:val="{74C04BCD-7400-4BAC-9F1C-1AAEAE70A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 Gond</cp:lastModifiedBy>
  <cp:revision>3</cp:revision>
  <dcterms:created xsi:type="dcterms:W3CDTF">2025-09-08T06:36:00Z</dcterms:created>
  <dcterms:modified xsi:type="dcterms:W3CDTF">2025-09-08T06:36:00Z</dcterms:modified>
  <cp:category/>
</cp:coreProperties>
</file>